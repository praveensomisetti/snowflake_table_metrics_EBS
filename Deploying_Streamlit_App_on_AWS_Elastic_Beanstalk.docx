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2C21E" w14:textId="77777777" w:rsidR="00A63095" w:rsidRDefault="00000000">
      <w:pPr>
        <w:pStyle w:val="Heading1"/>
      </w:pPr>
      <w:r>
        <w:t>Deploying Streamlit App on AWS Elastic Beanstalk</w:t>
      </w:r>
    </w:p>
    <w:p w14:paraId="216DC507" w14:textId="77777777" w:rsidR="00A63095" w:rsidRDefault="00000000">
      <w:pPr>
        <w:pStyle w:val="Heading2"/>
      </w:pPr>
      <w:r>
        <w:t>Steps:</w:t>
      </w:r>
    </w:p>
    <w:p w14:paraId="0B2C6601" w14:textId="77777777" w:rsidR="00A63095" w:rsidRDefault="00000000">
      <w:pPr>
        <w:pStyle w:val="Heading3"/>
      </w:pPr>
      <w:r>
        <w:t>Compress and Zip the Streamlit Application</w:t>
      </w:r>
    </w:p>
    <w:p w14:paraId="4151DA47" w14:textId="77777777" w:rsidR="00A63095" w:rsidRDefault="00000000">
      <w:r>
        <w:t>Prepare your application files:</w:t>
      </w:r>
    </w:p>
    <w:p w14:paraId="7C2FAC2F" w14:textId="77777777" w:rsidR="00A63095" w:rsidRDefault="00000000">
      <w:r>
        <w:t>Example: app.py requirements.txt with all the required dependencies</w:t>
      </w:r>
    </w:p>
    <w:p w14:paraId="4BED7179" w14:textId="77777777" w:rsidR="00A63095" w:rsidRDefault="00000000">
      <w:r>
        <w:t>Create a new file in the project with the filename Procfile with content</w:t>
      </w:r>
    </w:p>
    <w:p w14:paraId="6F270619" w14:textId="77777777" w:rsidR="00A63095" w:rsidRDefault="00000000">
      <w:r>
        <w:t>web: streamlit run app.py --server.port 8000</w:t>
      </w:r>
    </w:p>
    <w:p w14:paraId="4721D070" w14:textId="77777777" w:rsidR="00A63095" w:rsidRDefault="00000000">
      <w:r>
        <w:t>• Add the above command to the Procfile.</w:t>
      </w:r>
    </w:p>
    <w:p w14:paraId="77462D21" w14:textId="77777777" w:rsidR="00A63095" w:rsidRDefault="00000000">
      <w:r>
        <w:t>• Select all necessary project files and compress them into a zip file: In our case: app.py, requirements.txt, and Procfile</w:t>
      </w:r>
    </w:p>
    <w:p w14:paraId="5A3E4006" w14:textId="77777777" w:rsidR="00A63095" w:rsidRDefault="00000000">
      <w:pPr>
        <w:pStyle w:val="Heading3"/>
      </w:pPr>
      <w:r>
        <w:t>Create the Elastic Beanstalk Environment in the AWS Console</w:t>
      </w:r>
    </w:p>
    <w:p w14:paraId="212B1BE5" w14:textId="77777777" w:rsidR="00A63095" w:rsidRDefault="00000000">
      <w:r>
        <w:t>• Search for Elastic Beanstalk in the AWS Console.</w:t>
      </w:r>
    </w:p>
    <w:p w14:paraId="0DD9E162" w14:textId="77777777" w:rsidR="00A63095" w:rsidRDefault="00000000">
      <w:r>
        <w:t>• Select "Create Environment".</w:t>
      </w:r>
    </w:p>
    <w:p w14:paraId="7AA8211F" w14:textId="77777777" w:rsidR="00A63095" w:rsidRDefault="00000000">
      <w:pPr>
        <w:pStyle w:val="Heading4"/>
      </w:pPr>
      <w:r>
        <w:t>Environment Tier</w:t>
      </w:r>
    </w:p>
    <w:p w14:paraId="1F0BAF21" w14:textId="77777777" w:rsidR="00A63095" w:rsidRDefault="00000000">
      <w:r>
        <w:t>• Select "Web server environment".</w:t>
      </w:r>
    </w:p>
    <w:p w14:paraId="1E4A4B0C" w14:textId="77777777" w:rsidR="00A63095" w:rsidRDefault="00000000">
      <w:pPr>
        <w:pStyle w:val="Heading4"/>
      </w:pPr>
      <w:r>
        <w:t>Application Information</w:t>
      </w:r>
    </w:p>
    <w:p w14:paraId="232DDED5" w14:textId="77777777" w:rsidR="00A63095" w:rsidRDefault="00000000">
      <w:r>
        <w:t>• Enter your preferred Application name, e.g., Streamlit-App.</w:t>
      </w:r>
    </w:p>
    <w:p w14:paraId="31CA5231" w14:textId="77777777" w:rsidR="00A63095" w:rsidRDefault="00000000">
      <w:pPr>
        <w:pStyle w:val="Heading4"/>
      </w:pPr>
      <w:r>
        <w:t>Environment Information</w:t>
      </w:r>
    </w:p>
    <w:p w14:paraId="39C00036" w14:textId="77777777" w:rsidR="00A63095" w:rsidRDefault="00000000">
      <w:r>
        <w:t>• Enter your preferred Environment name, e.g., ABCD Dashboard env.</w:t>
      </w:r>
    </w:p>
    <w:p w14:paraId="15D4EC5D" w14:textId="77777777" w:rsidR="00A63095" w:rsidRDefault="00000000">
      <w:r>
        <w:t>• Enter your preferred Domain name, e.g., ABCD Dashboard.</w:t>
      </w:r>
    </w:p>
    <w:p w14:paraId="247C6FF9" w14:textId="77777777" w:rsidR="00A63095" w:rsidRDefault="00000000">
      <w:pPr>
        <w:pStyle w:val="Heading4"/>
      </w:pPr>
      <w:r>
        <w:t>Platform</w:t>
      </w:r>
    </w:p>
    <w:p w14:paraId="54E0622C" w14:textId="77777777" w:rsidR="00A63095" w:rsidRDefault="00000000">
      <w:r>
        <w:t>• Choose "Managed Platform".</w:t>
      </w:r>
    </w:p>
    <w:p w14:paraId="3F230D19" w14:textId="77777777" w:rsidR="00A63095" w:rsidRDefault="00000000">
      <w:r>
        <w:t>• Select the platform Python.</w:t>
      </w:r>
    </w:p>
    <w:p w14:paraId="3EBA4D20" w14:textId="77777777" w:rsidR="00A63095" w:rsidRDefault="00000000">
      <w:r>
        <w:t>• Choose the preferred platform branch.</w:t>
      </w:r>
    </w:p>
    <w:p w14:paraId="0C2DA4B0" w14:textId="77777777" w:rsidR="00A63095" w:rsidRDefault="00000000">
      <w:r>
        <w:t>• Select the suitable platform version.</w:t>
      </w:r>
    </w:p>
    <w:p w14:paraId="4E13A22B" w14:textId="77777777" w:rsidR="00A63095" w:rsidRDefault="00000000">
      <w:pPr>
        <w:pStyle w:val="Heading4"/>
      </w:pPr>
      <w:r>
        <w:t>Application Code</w:t>
      </w:r>
    </w:p>
    <w:p w14:paraId="6241283B" w14:textId="77777777" w:rsidR="00A63095" w:rsidRDefault="00000000">
      <w:r>
        <w:t>• Choose "Upload your code".</w:t>
      </w:r>
    </w:p>
    <w:p w14:paraId="78B14CC0" w14:textId="77777777" w:rsidR="00A63095" w:rsidRDefault="00000000">
      <w:r>
        <w:t>• Enter the version, e.g., V1.</w:t>
      </w:r>
    </w:p>
    <w:p w14:paraId="44DA627A" w14:textId="77777777" w:rsidR="00A63095" w:rsidRDefault="00000000">
      <w:r>
        <w:lastRenderedPageBreak/>
        <w:t>• Select "Local file".</w:t>
      </w:r>
    </w:p>
    <w:p w14:paraId="0900BE90" w14:textId="77777777" w:rsidR="00A63095" w:rsidRDefault="00000000">
      <w:r>
        <w:t>• Upload the compressed zip file of your project application. Note: All files should be in the root directory (select all files inside the project, zip them, and upload).</w:t>
      </w:r>
    </w:p>
    <w:p w14:paraId="7C9B3E6D" w14:textId="77777777" w:rsidR="00A63095" w:rsidRDefault="00000000">
      <w:pPr>
        <w:pStyle w:val="Heading3"/>
      </w:pPr>
      <w:r>
        <w:t>Step II: Configure Service Access</w:t>
      </w:r>
    </w:p>
    <w:p w14:paraId="6AB6CA90" w14:textId="77777777" w:rsidR="00A63095" w:rsidRDefault="00000000">
      <w:r>
        <w:t>• Create or select the required service roles.</w:t>
      </w:r>
    </w:p>
    <w:p w14:paraId="0185F6F8" w14:textId="77777777" w:rsidR="00A63095" w:rsidRDefault="00000000">
      <w:pPr>
        <w:pStyle w:val="Heading3"/>
      </w:pPr>
      <w:r>
        <w:t>Step III: Set Up Networking, Database, and Tags</w:t>
      </w:r>
    </w:p>
    <w:p w14:paraId="0B6036DA" w14:textId="77777777" w:rsidR="00A63095" w:rsidRDefault="00000000">
      <w:r>
        <w:t>• This step is optional and should be set up as needed.</w:t>
      </w:r>
    </w:p>
    <w:p w14:paraId="052509DD" w14:textId="77777777" w:rsidR="00A63095" w:rsidRDefault="00000000">
      <w:pPr>
        <w:pStyle w:val="Heading3"/>
      </w:pPr>
      <w:r>
        <w:t>Step IV: Configure Instance Traffic and Scaling</w:t>
      </w:r>
    </w:p>
    <w:p w14:paraId="78F818E5" w14:textId="77777777" w:rsidR="00A63095" w:rsidRDefault="00000000">
      <w:r>
        <w:t>• This step is optional and should be set up as needed.</w:t>
      </w:r>
    </w:p>
    <w:p w14:paraId="60DFF4D3" w14:textId="77777777" w:rsidR="00A63095" w:rsidRDefault="00000000">
      <w:r>
        <w:t>Review and create the environment.</w:t>
      </w:r>
    </w:p>
    <w:p w14:paraId="0AC02CFB" w14:textId="77777777" w:rsidR="00A63095" w:rsidRDefault="00000000">
      <w:pPr>
        <w:pStyle w:val="Heading3"/>
      </w:pPr>
      <w:r>
        <w:t>Re-Deployment</w:t>
      </w:r>
    </w:p>
    <w:p w14:paraId="098A42FF" w14:textId="77777777" w:rsidR="00A63095" w:rsidRDefault="00000000">
      <w:r>
        <w:t>• If there are any code changes, zip the files again as mentioned above.</w:t>
      </w:r>
    </w:p>
    <w:p w14:paraId="1838F1C1" w14:textId="77777777" w:rsidR="00A63095" w:rsidRDefault="00000000">
      <w:r>
        <w:t>• Open the AWS Console.</w:t>
      </w:r>
    </w:p>
    <w:p w14:paraId="5B9F26AB" w14:textId="77777777" w:rsidR="00A63095" w:rsidRDefault="00000000">
      <w:r>
        <w:t>• Search for Elastic Beanstalk.</w:t>
      </w:r>
    </w:p>
    <w:p w14:paraId="039B58C0" w14:textId="77777777" w:rsidR="00A63095" w:rsidRDefault="00000000">
      <w:r>
        <w:t>• Select the previously created Environment Name.</w:t>
      </w:r>
    </w:p>
    <w:p w14:paraId="79A85D11" w14:textId="77777777" w:rsidR="00A63095" w:rsidRDefault="00000000">
      <w:r>
        <w:t>• In the top right, you will see the option "Upload and Deploy"; select this option.</w:t>
      </w:r>
    </w:p>
    <w:p w14:paraId="4B075288" w14:textId="77777777" w:rsidR="00A63095" w:rsidRDefault="00000000">
      <w:r>
        <w:t>• Change the version and upload the new zip file.</w:t>
      </w:r>
    </w:p>
    <w:sectPr w:rsidR="00A63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9151492">
    <w:abstractNumId w:val="8"/>
  </w:num>
  <w:num w:numId="2" w16cid:durableId="1243182139">
    <w:abstractNumId w:val="6"/>
  </w:num>
  <w:num w:numId="3" w16cid:durableId="460076003">
    <w:abstractNumId w:val="5"/>
  </w:num>
  <w:num w:numId="4" w16cid:durableId="519003096">
    <w:abstractNumId w:val="4"/>
  </w:num>
  <w:num w:numId="5" w16cid:durableId="349533043">
    <w:abstractNumId w:val="7"/>
  </w:num>
  <w:num w:numId="6" w16cid:durableId="926965257">
    <w:abstractNumId w:val="3"/>
  </w:num>
  <w:num w:numId="7" w16cid:durableId="1526292129">
    <w:abstractNumId w:val="2"/>
  </w:num>
  <w:num w:numId="8" w16cid:durableId="587006741">
    <w:abstractNumId w:val="1"/>
  </w:num>
  <w:num w:numId="9" w16cid:durableId="40927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EF0"/>
    <w:rsid w:val="00033CCF"/>
    <w:rsid w:val="00034616"/>
    <w:rsid w:val="0006063C"/>
    <w:rsid w:val="0015074B"/>
    <w:rsid w:val="0029639D"/>
    <w:rsid w:val="00326F90"/>
    <w:rsid w:val="00A63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B30AE"/>
  <w14:defaultImageDpi w14:val="300"/>
  <w15:docId w15:val="{04337602-7B3B-4837-B275-77DDF19C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Abhilash Saini</cp:lastModifiedBy>
  <cp:revision>2</cp:revision>
  <dcterms:created xsi:type="dcterms:W3CDTF">2024-07-25T05:19:00Z</dcterms:created>
  <dcterms:modified xsi:type="dcterms:W3CDTF">2024-07-25T05:19:00Z</dcterms:modified>
  <cp:category/>
</cp:coreProperties>
</file>